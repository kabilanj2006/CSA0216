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10: Miscellaneous (Bitwise, Macros, Preprocessors, etc.)</w:t>
      </w:r>
    </w:p>
    <w:p>
      <w:r>
        <w:t>1. Write a program to demonstrate bitwise AND, OR, XOR.</w:t>
      </w:r>
    </w:p>
    <w:p>
      <w:r>
        <w:t>2. Write a program to find whether a number is even using bitwise operator.</w:t>
      </w:r>
    </w:p>
    <w:p>
      <w:r>
        <w:t>3. Write a program to toggle a bit of an integer.</w:t>
      </w:r>
    </w:p>
    <w:p>
      <w:r>
        <w:t>4. Write a macro to find maximum of two numbers.</w:t>
      </w:r>
    </w:p>
    <w:p>
      <w:r>
        <w:t>5. Write a macro to calculate area of a circle.</w:t>
      </w:r>
    </w:p>
    <w:p>
      <w:r>
        <w:t>6. Write a program to define and use a preprocessor constant.</w:t>
      </w:r>
    </w:p>
    <w:p>
      <w:r>
        <w:t>7. Write a program to implement a simple calculator using switch.</w:t>
      </w:r>
    </w:p>
    <w:p>
      <w:r>
        <w:t>8. Write a program to convert binary to decimal.</w:t>
      </w:r>
    </w:p>
    <w:p>
      <w:r>
        <w:t>9. Write a program to implement a basic stack using array.</w:t>
      </w:r>
    </w:p>
    <w:p>
      <w:r>
        <w:t>10. Write a program to implement a basic queue using array.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